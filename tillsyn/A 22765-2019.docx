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22765-2019 i Västerås kommun</w:t>
      </w:r>
    </w:p>
    <w:p>
      <w:r>
        <w:t>Detta dokument behandlar höga naturvärden i avverkningsamälan A 22765-2019 i Västerås kommun. Denna avverkningsanmälan inkom 2019-05-03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skogsalm (CR), ask (EN), aspstumpbagge (NT), björkstumpbagge (NT), tallticka (NT), blomkålssvamp (S) och blåmossa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22765-2019.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6601623, E 603956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