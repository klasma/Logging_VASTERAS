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25683-2023 i Västerås kommun</w:t>
      </w:r>
    </w:p>
    <w:p>
      <w:r>
        <w:t>Detta dokument behandlar höga naturvärden i avverkningsamälan A 25683-2023 i Västerås kommun. Denna avverkningsanmälan inkom 2023-06-12 och omfattar 14,0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7 naturvårdsarter hittats: spillkråka (NT, §4), sävsparv (NT, §4), talltita (NT, §4), ullticka (NT), brandticka (S), bronshjon (S) och thomsons trägnagare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71316"/>
            <wp:docPr id="1" name="Picture 1"/>
            <wp:cNvGraphicFramePr>
              <a:graphicFrameLocks noChangeAspect="1"/>
            </wp:cNvGraphicFramePr>
            <a:graphic>
              <a:graphicData uri="http://schemas.openxmlformats.org/drawingml/2006/picture">
                <pic:pic>
                  <pic:nvPicPr>
                    <pic:cNvPr id="0" name="A 25683-2023.png"/>
                    <pic:cNvPicPr/>
                  </pic:nvPicPr>
                  <pic:blipFill>
                    <a:blip r:embed="rId16"/>
                    <a:stretch>
                      <a:fillRect/>
                    </a:stretch>
                  </pic:blipFill>
                  <pic:spPr>
                    <a:xfrm>
                      <a:off x="0" y="0"/>
                      <a:ext cx="5486400" cy="50713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6615901, E 587984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Sävsparv (NT, §4)</w:t>
      </w:r>
    </w:p>
    <w:p>
      <w:pPr>
        <w:pStyle w:val="ListBullet"/>
      </w:pPr>
      <w:r>
        <w:t>Talltita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