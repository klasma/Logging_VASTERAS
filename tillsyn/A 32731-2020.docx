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32731-2020 i Västerås kommun</w:t>
      </w:r>
    </w:p>
    <w:p>
      <w:r>
        <w:t>Detta dokument behandlar höga naturvärden i avverkningsamälan A 32731-2020 i Västerås kommun. Denna avverkningsanmälan inkom 2020-07-07 och omfattar 77,8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spillkråka (NT, §4) och svartvit flugsnappare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97716"/>
            <wp:docPr id="1" name="Picture 1"/>
            <wp:cNvGraphicFramePr>
              <a:graphicFrameLocks noChangeAspect="1"/>
            </wp:cNvGraphicFramePr>
            <a:graphic>
              <a:graphicData uri="http://schemas.openxmlformats.org/drawingml/2006/picture">
                <pic:pic>
                  <pic:nvPicPr>
                    <pic:cNvPr id="0" name="A 32731-2020.png"/>
                    <pic:cNvPicPr/>
                  </pic:nvPicPr>
                  <pic:blipFill>
                    <a:blip r:embed="rId16"/>
                    <a:stretch>
                      <a:fillRect/>
                    </a:stretch>
                  </pic:blipFill>
                  <pic:spPr>
                    <a:xfrm>
                      <a:off x="0" y="0"/>
                      <a:ext cx="5486400" cy="39977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6625186, E 594807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Svartvit flugsnappare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