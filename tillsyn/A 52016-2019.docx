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52016-2019 i Västerås kommun</w:t>
      </w:r>
    </w:p>
    <w:p>
      <w:r>
        <w:t>Detta dokument behandlar höga naturvärden i avverkningsamälan A 52016-2019 i Västerås kommun. Denna avverkningsanmälan inkom 2019-10-04 och omfattar 12,1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ullticka (NT), vedtrappmossa (NT), fjällig taggsvamp s.str. (S), platt fjädermossa (S), rödgul trumpetsvamp (S), skinnlav (S), vedticka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5235"/>
            <wp:docPr id="1" name="Picture 1"/>
            <wp:cNvGraphicFramePr>
              <a:graphicFrameLocks noChangeAspect="1"/>
            </wp:cNvGraphicFramePr>
            <a:graphic>
              <a:graphicData uri="http://schemas.openxmlformats.org/drawingml/2006/picture">
                <pic:pic>
                  <pic:nvPicPr>
                    <pic:cNvPr id="0" name="A 52016-2019.png"/>
                    <pic:cNvPicPr/>
                  </pic:nvPicPr>
                  <pic:blipFill>
                    <a:blip r:embed="rId16"/>
                    <a:stretch>
                      <a:fillRect/>
                    </a:stretch>
                  </pic:blipFill>
                  <pic:spPr>
                    <a:xfrm>
                      <a:off x="0" y="0"/>
                      <a:ext cx="5486400" cy="6955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6625550, E 577338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