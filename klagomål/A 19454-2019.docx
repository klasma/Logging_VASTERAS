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19454-2019 i Västerås kommun</w:t>
      </w:r>
    </w:p>
    <w:p>
      <w:r>
        <w:t>Detta dokument behandlar höga naturvärden i avverkningsamälan A 19454-2019 i Västerås kommun. Denna avverkningsanmälan inkom 2019-04-10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ask (EN), svinrot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9454-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6616051, E 575769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